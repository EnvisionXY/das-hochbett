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Projektplan: BETT Club Website – reduzierte Version (Klon)</w:t>
      </w:r>
    </w:p>
    <w:p>
      <w:pPr>
        <w:pStyle w:val="Heading1"/>
      </w:pPr>
      <w:r>
        <w:t>🎯 Ziel</w:t>
      </w:r>
    </w:p>
    <w:p>
      <w:r>
        <w:t>Im Rahmen der Projektwoche wird eine reduzierte, funktionale Version der Website https://bett-club.de/ erstellt. Der Fokus liegt auf den wesentlichen Funktionen und einer modernen, performanten Umsetzung mit Sanity als CMS und Next.js als Frontend.</w:t>
      </w:r>
    </w:p>
    <w:p>
      <w:pPr>
        <w:pStyle w:val="Heading1"/>
      </w:pPr>
      <w:r>
        <w:t>🧱 Seitenstruktur (reduziert)</w:t>
      </w:r>
    </w:p>
    <w:p>
      <w:r>
        <w:t>- Startseite</w:t>
      </w:r>
    </w:p>
    <w:p>
      <w:r>
        <w:t xml:space="preserve">  • Kurze Begrüßung / Clubbeschreibung</w:t>
      </w:r>
    </w:p>
    <w:p>
      <w:r>
        <w:t xml:space="preserve">  • Hero-Image</w:t>
      </w:r>
    </w:p>
    <w:p>
      <w:r>
        <w:t xml:space="preserve">  • Aktuelle Events (Teaser)</w:t>
      </w:r>
    </w:p>
    <w:p>
      <w:r>
        <w:t>- Events</w:t>
      </w:r>
    </w:p>
    <w:p>
      <w:r>
        <w:t xml:space="preserve">  • Übersicht aller Events (Kachel- oder Listenansicht)</w:t>
      </w:r>
    </w:p>
    <w:p>
      <w:r>
        <w:t xml:space="preserve">  • Einzelseite pro Event (mit Details, Bild, Datum, Künstler, Ort, Tickets-Link)</w:t>
      </w:r>
    </w:p>
    <w:p>
      <w:r>
        <w:t>- Über uns / Club</w:t>
      </w:r>
    </w:p>
    <w:p>
      <w:r>
        <w:t xml:space="preserve">  • Text über den Club (kurz)</w:t>
      </w:r>
    </w:p>
    <w:p>
      <w:r>
        <w:t>- Navigation &amp; Footer</w:t>
      </w:r>
    </w:p>
    <w:p>
      <w:pPr>
        <w:pStyle w:val="Heading1"/>
      </w:pPr>
      <w:r>
        <w:t>📦 Content-Typen in Sanity</w:t>
      </w:r>
    </w:p>
    <w:p>
      <w:r>
        <w:t>1. event</w:t>
      </w:r>
    </w:p>
    <w:p>
      <w:r>
        <w:t xml:space="preserve">  • name (string)</w:t>
      </w:r>
    </w:p>
    <w:p>
      <w:r>
        <w:t xml:space="preserve">  • slug (slug)</w:t>
      </w:r>
    </w:p>
    <w:p>
      <w:r>
        <w:t xml:space="preserve">  • date (datetime)</w:t>
      </w:r>
    </w:p>
    <w:p>
      <w:r>
        <w:t xml:space="preserve">  • doorsOpen (number)</w:t>
      </w:r>
    </w:p>
    <w:p>
      <w:r>
        <w:t xml:space="preserve">  • venue (reference)</w:t>
      </w:r>
    </w:p>
    <w:p>
      <w:r>
        <w:t xml:space="preserve">  • headline (reference auf artist)</w:t>
      </w:r>
    </w:p>
    <w:p>
      <w:r>
        <w:t xml:space="preserve">  • image (image)</w:t>
      </w:r>
    </w:p>
    <w:p>
      <w:r>
        <w:t xml:space="preserve">  • details (array of blocks)</w:t>
      </w:r>
    </w:p>
    <w:p>
      <w:r>
        <w:t xml:space="preserve">  • tickets (url)</w:t>
      </w:r>
    </w:p>
    <w:p>
      <w:r>
        <w:t>2. artist</w:t>
      </w:r>
    </w:p>
    <w:p>
      <w:r>
        <w:t xml:space="preserve">  • name (string)</w:t>
      </w:r>
    </w:p>
    <w:p>
      <w:r>
        <w:t xml:space="preserve">  • image (image)</w:t>
      </w:r>
    </w:p>
    <w:p>
      <w:r>
        <w:t xml:space="preserve">  • bio (array of blocks)</w:t>
      </w:r>
    </w:p>
    <w:p>
      <w:r>
        <w:t>3. venue</w:t>
      </w:r>
    </w:p>
    <w:p>
      <w:r>
        <w:t xml:space="preserve">  • name (string)</w:t>
      </w:r>
    </w:p>
    <w:p>
      <w:r>
        <w:t xml:space="preserve">  • address (string)</w:t>
      </w:r>
    </w:p>
    <w:p>
      <w:r>
        <w:t xml:space="preserve">  • mapLink (url)</w:t>
      </w:r>
    </w:p>
    <w:p>
      <w:pPr>
        <w:pStyle w:val="Heading1"/>
      </w:pPr>
      <w:r>
        <w:t>🧩 Optionale Erweiterungen nach Projektwoche</w:t>
      </w:r>
    </w:p>
    <w:p>
      <w:r>
        <w:t>- Newsletter oder Kontaktformular</w:t>
      </w:r>
    </w:p>
    <w:p>
      <w:r>
        <w:t>- Künstlerseiten mit Archiv vergangener Sets</w:t>
      </w:r>
    </w:p>
    <w:p>
      <w:r>
        <w:t>- Dark Mode / Animationen / Galerie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