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48FBD" w14:textId="77777777" w:rsidR="00BD4D30" w:rsidRPr="00056529" w:rsidRDefault="00000000">
      <w:pPr>
        <w:pStyle w:val="Title"/>
        <w:rPr>
          <w:lang w:val="de-DE"/>
        </w:rPr>
      </w:pPr>
      <w:r>
        <w:t>📅</w:t>
      </w:r>
      <w:r w:rsidRPr="00056529">
        <w:rPr>
          <w:lang w:val="de-DE"/>
        </w:rPr>
        <w:t xml:space="preserve"> Event-Daten für das Hochbett – Extended Details (Mai–Dezember 2025)</w:t>
      </w:r>
    </w:p>
    <w:p w14:paraId="56CB46FC" w14:textId="77777777" w:rsidR="00BD4D30" w:rsidRPr="00056529" w:rsidRDefault="00000000">
      <w:pPr>
        <w:rPr>
          <w:lang w:val="de-DE"/>
        </w:rPr>
      </w:pPr>
      <w:r w:rsidRPr="00056529">
        <w:rPr>
          <w:lang w:val="de-DE"/>
        </w:rPr>
        <w:t>Fiktive Konzertreihe mit ausformulierten Eventbeschreibungen im Stil von https://bett-club.de/</w:t>
      </w:r>
    </w:p>
    <w:p w14:paraId="4F6F1F2B" w14:textId="77777777" w:rsidR="00BD4D30" w:rsidRPr="00056529" w:rsidRDefault="00000000">
      <w:pPr>
        <w:pStyle w:val="Heading2"/>
        <w:rPr>
          <w:lang w:val="de-DE"/>
        </w:rPr>
      </w:pPr>
      <w:r w:rsidRPr="00056529">
        <w:rPr>
          <w:lang w:val="de-DE"/>
        </w:rPr>
        <w:t>NEON MIRAGE – 12.05.2025</w:t>
      </w:r>
    </w:p>
    <w:p w14:paraId="750B847E" w14:textId="77777777" w:rsidR="00BD4D30" w:rsidRPr="00056529" w:rsidRDefault="00000000">
      <w:pPr>
        <w:rPr>
          <w:lang w:val="de-DE"/>
        </w:rPr>
      </w:pPr>
      <w:r w:rsidRPr="00056529">
        <w:rPr>
          <w:lang w:val="de-DE"/>
        </w:rPr>
        <w:t xml:space="preserve">Neon Mirage bringen düstere Post-Punk-Ästhetik und elektronische Klangwelten auf eine emotionale Ebene. Ihr Sound ist treibend, mit hallenden Gitarrenflächen und kalten </w:t>
      </w:r>
      <w:proofErr w:type="spellStart"/>
      <w:r w:rsidRPr="00056529">
        <w:rPr>
          <w:lang w:val="de-DE"/>
        </w:rPr>
        <w:t>Synths</w:t>
      </w:r>
      <w:proofErr w:type="spellEnd"/>
      <w:r w:rsidRPr="00056529">
        <w:rPr>
          <w:lang w:val="de-DE"/>
        </w:rPr>
        <w:t>, die sich zu einer bedrückend schönen Soundlandschaft verweben. Ihr Debütalbum 'Static Dreams' erzählt von urbaner Entfremdung, digitaler Sehnsucht und der Frage nach Identität in einer überforderten Welt.</w:t>
      </w:r>
    </w:p>
    <w:p w14:paraId="55E6C7BD" w14:textId="77777777" w:rsidR="00BD4D30" w:rsidRPr="00056529" w:rsidRDefault="00000000">
      <w:pPr>
        <w:pStyle w:val="Heading2"/>
        <w:rPr>
          <w:lang w:val="de-DE"/>
        </w:rPr>
      </w:pPr>
      <w:r w:rsidRPr="00056529">
        <w:rPr>
          <w:lang w:val="de-DE"/>
        </w:rPr>
        <w:t>ELECTRIC MEADOW – 24.05.2025</w:t>
      </w:r>
    </w:p>
    <w:p w14:paraId="11898224" w14:textId="77777777" w:rsidR="00BD4D30" w:rsidRPr="00056529" w:rsidRDefault="00000000">
      <w:pPr>
        <w:rPr>
          <w:lang w:val="de-DE"/>
        </w:rPr>
      </w:pPr>
      <w:r w:rsidRPr="00056529">
        <w:rPr>
          <w:lang w:val="de-DE"/>
        </w:rPr>
        <w:t xml:space="preserve">Electric Meadow laden zu einer Nacht psychedelischer Ekstase. Mit endloser </w:t>
      </w:r>
      <w:proofErr w:type="spellStart"/>
      <w:r w:rsidRPr="00056529">
        <w:rPr>
          <w:lang w:val="de-DE"/>
        </w:rPr>
        <w:t>Reverb</w:t>
      </w:r>
      <w:proofErr w:type="spellEnd"/>
      <w:r w:rsidRPr="00056529">
        <w:rPr>
          <w:lang w:val="de-DE"/>
        </w:rPr>
        <w:t xml:space="preserve">-Gitarre, spacigen </w:t>
      </w:r>
      <w:proofErr w:type="spellStart"/>
      <w:r w:rsidRPr="00056529">
        <w:rPr>
          <w:lang w:val="de-DE"/>
        </w:rPr>
        <w:t>Synths</w:t>
      </w:r>
      <w:proofErr w:type="spellEnd"/>
      <w:r w:rsidRPr="00056529">
        <w:rPr>
          <w:lang w:val="de-DE"/>
        </w:rPr>
        <w:t xml:space="preserve"> und treibendem Bass entfaltet sich ein hypnotisches Set, das visuell von analogen Projektoren begleitet wird. Ihr aktuelles Live-Projekt '</w:t>
      </w:r>
      <w:proofErr w:type="spellStart"/>
      <w:r w:rsidRPr="00056529">
        <w:rPr>
          <w:lang w:val="de-DE"/>
        </w:rPr>
        <w:t>Fractal</w:t>
      </w:r>
      <w:proofErr w:type="spellEnd"/>
      <w:r w:rsidRPr="00056529">
        <w:rPr>
          <w:lang w:val="de-DE"/>
        </w:rPr>
        <w:t xml:space="preserve"> Bloom' verwandelt den Club in ein schwebendes Paralleluniversum zwischen Woodstock und Berlin.</w:t>
      </w:r>
    </w:p>
    <w:p w14:paraId="635268CE" w14:textId="77777777" w:rsidR="00BD4D30" w:rsidRPr="00056529" w:rsidRDefault="00000000">
      <w:pPr>
        <w:pStyle w:val="Heading2"/>
        <w:rPr>
          <w:lang w:val="de-DE"/>
        </w:rPr>
      </w:pPr>
      <w:r w:rsidRPr="00056529">
        <w:rPr>
          <w:lang w:val="de-DE"/>
        </w:rPr>
        <w:t>COSMIC DELAY – 08.06.2025</w:t>
      </w:r>
    </w:p>
    <w:p w14:paraId="6B8B9CD8" w14:textId="77777777" w:rsidR="00BD4D30" w:rsidRPr="00056529" w:rsidRDefault="00000000">
      <w:pPr>
        <w:rPr>
          <w:lang w:val="de-DE"/>
        </w:rPr>
      </w:pPr>
      <w:proofErr w:type="spellStart"/>
      <w:r w:rsidRPr="00056529">
        <w:rPr>
          <w:lang w:val="de-DE"/>
        </w:rPr>
        <w:t>Cosmic</w:t>
      </w:r>
      <w:proofErr w:type="spellEnd"/>
      <w:r w:rsidRPr="00056529">
        <w:rPr>
          <w:lang w:val="de-DE"/>
        </w:rPr>
        <w:t xml:space="preserve"> Delay kombinieren progressive Synthwave mit live gespielten modularen Sequenzen. Die Musik ist zugleich nostalgisch und futuristisch, getragen von schweren Beats und glitzernden Arpeggios. Ihr Set basiert auf dem Konzeptalbum 'Memory Transit', das sich mit kollektiver Erinnerung und Zeitreisen beschäftigt.</w:t>
      </w:r>
    </w:p>
    <w:p w14:paraId="660D0DE4" w14:textId="78122A0B" w:rsidR="00BD4D30" w:rsidRPr="008768BA" w:rsidRDefault="00000000">
      <w:pPr>
        <w:pStyle w:val="Heading2"/>
        <w:rPr>
          <w:lang w:val="de-DE"/>
        </w:rPr>
      </w:pPr>
      <w:r w:rsidRPr="008768BA">
        <w:rPr>
          <w:lang w:val="de-DE"/>
        </w:rPr>
        <w:t>ECHO</w:t>
      </w:r>
      <w:r w:rsidR="00056529" w:rsidRPr="008768BA">
        <w:rPr>
          <w:lang w:val="de-DE"/>
        </w:rPr>
        <w:t>ES OF</w:t>
      </w:r>
      <w:r w:rsidRPr="008768BA">
        <w:rPr>
          <w:lang w:val="de-DE"/>
        </w:rPr>
        <w:t xml:space="preserve"> </w:t>
      </w:r>
      <w:r w:rsidR="00056529" w:rsidRPr="008768BA">
        <w:rPr>
          <w:lang w:val="de-DE"/>
        </w:rPr>
        <w:t>INSOMNIA</w:t>
      </w:r>
      <w:r w:rsidRPr="008768BA">
        <w:rPr>
          <w:lang w:val="de-DE"/>
        </w:rPr>
        <w:t xml:space="preserve"> – 22.06.2025</w:t>
      </w:r>
    </w:p>
    <w:p w14:paraId="1DDAD4BF" w14:textId="3C4E4BE7" w:rsidR="00BD4D30" w:rsidRPr="00056529" w:rsidRDefault="00000000">
      <w:pPr>
        <w:rPr>
          <w:lang w:val="de-DE"/>
        </w:rPr>
      </w:pPr>
      <w:proofErr w:type="spellStart"/>
      <w:r w:rsidRPr="00056529">
        <w:rPr>
          <w:lang w:val="de-DE"/>
        </w:rPr>
        <w:t>Echo</w:t>
      </w:r>
      <w:r w:rsidR="008768BA">
        <w:rPr>
          <w:lang w:val="de-DE"/>
        </w:rPr>
        <w:t>es</w:t>
      </w:r>
      <w:proofErr w:type="spellEnd"/>
      <w:r w:rsidR="008768BA">
        <w:rPr>
          <w:lang w:val="de-DE"/>
        </w:rPr>
        <w:t xml:space="preserve"> </w:t>
      </w:r>
      <w:proofErr w:type="spellStart"/>
      <w:r w:rsidR="008768BA">
        <w:rPr>
          <w:lang w:val="de-DE"/>
        </w:rPr>
        <w:t>of</w:t>
      </w:r>
      <w:proofErr w:type="spellEnd"/>
      <w:r w:rsidR="008768BA">
        <w:rPr>
          <w:lang w:val="de-DE"/>
        </w:rPr>
        <w:t xml:space="preserve"> </w:t>
      </w:r>
      <w:proofErr w:type="spellStart"/>
      <w:r w:rsidR="008768BA">
        <w:rPr>
          <w:lang w:val="de-DE"/>
        </w:rPr>
        <w:t>Insomnia</w:t>
      </w:r>
      <w:proofErr w:type="spellEnd"/>
      <w:r w:rsidRPr="00056529">
        <w:rPr>
          <w:lang w:val="de-DE"/>
        </w:rPr>
        <w:t xml:space="preserve"> liefern cineastischen Indie-Alternative mit melancholischer Tiefe. Ihre sphärischen Kompositionen erinnern an Soundtracks, ihre Texte erzählen Geschichten zwischen nächtlichen Autobahnen, verlassenen Häusern und verpassten Chancen. Das aktuelle Album 'Rooms </w:t>
      </w:r>
      <w:proofErr w:type="spellStart"/>
      <w:r w:rsidRPr="00056529">
        <w:rPr>
          <w:lang w:val="de-DE"/>
        </w:rPr>
        <w:t>Without</w:t>
      </w:r>
      <w:proofErr w:type="spellEnd"/>
      <w:r w:rsidRPr="00056529">
        <w:rPr>
          <w:lang w:val="de-DE"/>
        </w:rPr>
        <w:t xml:space="preserve"> Doors' wird live mit Projektionen begleitet.</w:t>
      </w:r>
    </w:p>
    <w:p w14:paraId="6F2072F5" w14:textId="77777777" w:rsidR="00BD4D30" w:rsidRPr="00056529" w:rsidRDefault="00000000">
      <w:pPr>
        <w:pStyle w:val="Heading2"/>
        <w:rPr>
          <w:lang w:val="de-DE"/>
        </w:rPr>
      </w:pPr>
      <w:r w:rsidRPr="00056529">
        <w:rPr>
          <w:lang w:val="de-DE"/>
        </w:rPr>
        <w:t>GOLDEN LIZARD – 06.07.2025</w:t>
      </w:r>
    </w:p>
    <w:p w14:paraId="4AE71D76" w14:textId="77777777" w:rsidR="00BD4D30" w:rsidRPr="00056529" w:rsidRDefault="00000000">
      <w:pPr>
        <w:rPr>
          <w:lang w:val="de-DE"/>
        </w:rPr>
      </w:pPr>
      <w:r w:rsidRPr="00056529">
        <w:rPr>
          <w:lang w:val="de-DE"/>
        </w:rPr>
        <w:t xml:space="preserve">Golden </w:t>
      </w:r>
      <w:proofErr w:type="spellStart"/>
      <w:r w:rsidRPr="00056529">
        <w:rPr>
          <w:lang w:val="de-DE"/>
        </w:rPr>
        <w:t>Lizard</w:t>
      </w:r>
      <w:proofErr w:type="spellEnd"/>
      <w:r w:rsidRPr="00056529">
        <w:rPr>
          <w:lang w:val="de-DE"/>
        </w:rPr>
        <w:t xml:space="preserve"> ist ein Neo-Soul-Kollektiv aus Frankfurt, das klassische Funk-Strukturen mit modernen Einflüssen aus Hip-Hop und R&amp;B verwebt. Ihre Konzerte sind energetisch und intim zugleich – voller improvisierter Soli und </w:t>
      </w:r>
      <w:proofErr w:type="spellStart"/>
      <w:r w:rsidRPr="00056529">
        <w:rPr>
          <w:lang w:val="de-DE"/>
        </w:rPr>
        <w:t>tighter</w:t>
      </w:r>
      <w:proofErr w:type="spellEnd"/>
      <w:r w:rsidRPr="00056529">
        <w:rPr>
          <w:lang w:val="de-DE"/>
        </w:rPr>
        <w:t xml:space="preserve"> Grooves. Mit ihrem neuen Tape 'Urban Heat' bringen sie die Hochbett-Bühne zum Kochen.</w:t>
      </w:r>
    </w:p>
    <w:p w14:paraId="1F620678" w14:textId="77777777" w:rsidR="00BD4D30" w:rsidRPr="00056529" w:rsidRDefault="00000000">
      <w:pPr>
        <w:pStyle w:val="Heading2"/>
        <w:rPr>
          <w:lang w:val="de-DE"/>
        </w:rPr>
      </w:pPr>
      <w:r w:rsidRPr="00056529">
        <w:rPr>
          <w:lang w:val="de-DE"/>
        </w:rPr>
        <w:t>THE AMBIENT HOUR – 20.07.2025</w:t>
      </w:r>
    </w:p>
    <w:p w14:paraId="0E9EF1D4" w14:textId="77777777" w:rsidR="00BD4D30" w:rsidRPr="00056529" w:rsidRDefault="00000000">
      <w:pPr>
        <w:rPr>
          <w:lang w:val="de-DE"/>
        </w:rPr>
      </w:pPr>
      <w:r w:rsidRPr="00056529">
        <w:rPr>
          <w:lang w:val="de-DE"/>
        </w:rPr>
        <w:t xml:space="preserve">Ein Abend zwischen </w:t>
      </w:r>
      <w:proofErr w:type="spellStart"/>
      <w:r w:rsidRPr="00056529">
        <w:rPr>
          <w:lang w:val="de-DE"/>
        </w:rPr>
        <w:t>Drone</w:t>
      </w:r>
      <w:proofErr w:type="spellEnd"/>
      <w:r w:rsidRPr="00056529">
        <w:rPr>
          <w:lang w:val="de-DE"/>
        </w:rPr>
        <w:t xml:space="preserve">, Noise und </w:t>
      </w:r>
      <w:proofErr w:type="spellStart"/>
      <w:r w:rsidRPr="00056529">
        <w:rPr>
          <w:lang w:val="de-DE"/>
        </w:rPr>
        <w:t>Fieldrecordings</w:t>
      </w:r>
      <w:proofErr w:type="spellEnd"/>
      <w:r w:rsidRPr="00056529">
        <w:rPr>
          <w:lang w:val="de-DE"/>
        </w:rPr>
        <w:t xml:space="preserve"> – The Ambient Hour schafft Klangräume, in denen Zeit keine Rolle mehr spielt. Das Trio performt live mit </w:t>
      </w:r>
      <w:r w:rsidRPr="00056529">
        <w:rPr>
          <w:lang w:val="de-DE"/>
        </w:rPr>
        <w:lastRenderedPageBreak/>
        <w:t xml:space="preserve">Bandmaschinen, Gitarrenloops und </w:t>
      </w:r>
      <w:proofErr w:type="spellStart"/>
      <w:r w:rsidRPr="00056529">
        <w:rPr>
          <w:lang w:val="de-DE"/>
        </w:rPr>
        <w:t>Granularsynthese</w:t>
      </w:r>
      <w:proofErr w:type="spellEnd"/>
      <w:r w:rsidRPr="00056529">
        <w:rPr>
          <w:lang w:val="de-DE"/>
        </w:rPr>
        <w:t>. Ihr aktuelles Projekt 'Stillmotion' ist eine vertonte Meditation über Stillstand und Bewegung.</w:t>
      </w:r>
    </w:p>
    <w:p w14:paraId="02B00964" w14:textId="5E76E594" w:rsidR="00BD4D30" w:rsidRPr="00056529" w:rsidRDefault="00000000">
      <w:pPr>
        <w:pStyle w:val="Heading2"/>
        <w:rPr>
          <w:lang w:val="de-DE"/>
        </w:rPr>
      </w:pPr>
      <w:r w:rsidRPr="00056529">
        <w:rPr>
          <w:lang w:val="de-DE"/>
        </w:rPr>
        <w:t>BRASS</w:t>
      </w:r>
      <w:r w:rsidR="00326A52">
        <w:rPr>
          <w:lang w:val="de-DE"/>
        </w:rPr>
        <w:t>IVE</w:t>
      </w:r>
      <w:r w:rsidRPr="00056529">
        <w:rPr>
          <w:lang w:val="de-DE"/>
        </w:rPr>
        <w:t xml:space="preserve"> ATTACK – 10.08.2025</w:t>
      </w:r>
    </w:p>
    <w:p w14:paraId="3664FDB9" w14:textId="77777777" w:rsidR="00BD4D30" w:rsidRPr="00056529" w:rsidRDefault="00000000">
      <w:pPr>
        <w:rPr>
          <w:lang w:val="de-DE"/>
        </w:rPr>
      </w:pPr>
      <w:r w:rsidRPr="00056529">
        <w:rPr>
          <w:lang w:val="de-DE"/>
        </w:rPr>
        <w:t xml:space="preserve">Dieses zehnköpfige Bläserkollektiv liefert Funk, Ska und Balkan-Grooves mit elektronischem Touch. Ihr Motto: Tanzpflicht! Neben wuchtigen Bläsersätzen sorgt ein Live-DJ für treibende Beats. Brass </w:t>
      </w:r>
      <w:proofErr w:type="spellStart"/>
      <w:r w:rsidRPr="00056529">
        <w:rPr>
          <w:lang w:val="de-DE"/>
        </w:rPr>
        <w:t>Attack</w:t>
      </w:r>
      <w:proofErr w:type="spellEnd"/>
      <w:r w:rsidRPr="00056529">
        <w:rPr>
          <w:lang w:val="de-DE"/>
        </w:rPr>
        <w:t xml:space="preserve">! bringen mit 'Marching </w:t>
      </w:r>
      <w:proofErr w:type="spellStart"/>
      <w:r w:rsidRPr="00056529">
        <w:rPr>
          <w:lang w:val="de-DE"/>
        </w:rPr>
        <w:t>Frequencies</w:t>
      </w:r>
      <w:proofErr w:type="spellEnd"/>
      <w:r w:rsidRPr="00056529">
        <w:rPr>
          <w:lang w:val="de-DE"/>
        </w:rPr>
        <w:t>' eine Show ins Hochbett, die keine ruhigen Füße kennt.</w:t>
      </w:r>
    </w:p>
    <w:p w14:paraId="5B66651E" w14:textId="77777777" w:rsidR="00BD4D30" w:rsidRPr="00056529" w:rsidRDefault="00000000">
      <w:pPr>
        <w:pStyle w:val="Heading2"/>
        <w:rPr>
          <w:lang w:val="de-DE"/>
        </w:rPr>
      </w:pPr>
      <w:r w:rsidRPr="00056529">
        <w:rPr>
          <w:lang w:val="de-DE"/>
        </w:rPr>
        <w:t>CLOUD LOOP – 31.08.2025</w:t>
      </w:r>
    </w:p>
    <w:p w14:paraId="0242289D" w14:textId="77777777" w:rsidR="00BD4D30" w:rsidRPr="00056529" w:rsidRDefault="00000000">
      <w:pPr>
        <w:rPr>
          <w:lang w:val="de-DE"/>
        </w:rPr>
      </w:pPr>
      <w:r w:rsidRPr="00056529">
        <w:rPr>
          <w:lang w:val="de-DE"/>
        </w:rPr>
        <w:t xml:space="preserve">Cloud Loop spielen live-generierte Ambient-Loops aus </w:t>
      </w:r>
      <w:proofErr w:type="spellStart"/>
      <w:r w:rsidRPr="00056529">
        <w:rPr>
          <w:lang w:val="de-DE"/>
        </w:rPr>
        <w:t>Synths</w:t>
      </w:r>
      <w:proofErr w:type="spellEnd"/>
      <w:r w:rsidRPr="00056529">
        <w:rPr>
          <w:lang w:val="de-DE"/>
        </w:rPr>
        <w:t>, Gitarren und Effektketten. Visuell begleitet von generativen Projektionen, entfaltet sich ein kontemplativer Klangteppich. Das neue Album '</w:t>
      </w:r>
      <w:proofErr w:type="spellStart"/>
      <w:r w:rsidRPr="00056529">
        <w:rPr>
          <w:lang w:val="de-DE"/>
        </w:rPr>
        <w:t>Skywriting</w:t>
      </w:r>
      <w:proofErr w:type="spellEnd"/>
      <w:r w:rsidRPr="00056529">
        <w:rPr>
          <w:lang w:val="de-DE"/>
        </w:rPr>
        <w:t>' entstand aus Field Recordings, die in Audio-Collagen verwandelt wurden.</w:t>
      </w:r>
    </w:p>
    <w:p w14:paraId="3F1CB40D" w14:textId="77777777" w:rsidR="00BD4D30" w:rsidRDefault="00000000">
      <w:pPr>
        <w:pStyle w:val="Heading2"/>
      </w:pPr>
      <w:r>
        <w:t>NIGHTSHADE AVENUE – 14.09.2025</w:t>
      </w:r>
    </w:p>
    <w:p w14:paraId="4B342639" w14:textId="77777777" w:rsidR="00BD4D30" w:rsidRPr="00056529" w:rsidRDefault="00000000">
      <w:pPr>
        <w:rPr>
          <w:lang w:val="de-DE"/>
        </w:rPr>
      </w:pPr>
      <w:r>
        <w:t xml:space="preserve">Nightshade Avenue mischen Dark Indie mit Spoken Word und Visual-Poetry. </w:t>
      </w:r>
      <w:r w:rsidRPr="00056529">
        <w:rPr>
          <w:lang w:val="de-DE"/>
        </w:rPr>
        <w:t>Ihre Performances sind poetische Collagen aus Musik, Text und Licht – düster, intensiv, unvergesslich. Aktuell touren sie mit '</w:t>
      </w:r>
      <w:proofErr w:type="spellStart"/>
      <w:r w:rsidRPr="00056529">
        <w:rPr>
          <w:lang w:val="de-DE"/>
        </w:rPr>
        <w:t>Broken</w:t>
      </w:r>
      <w:proofErr w:type="spellEnd"/>
      <w:r w:rsidRPr="00056529">
        <w:rPr>
          <w:lang w:val="de-DE"/>
        </w:rPr>
        <w:t xml:space="preserve"> Neon', einem Programm über urbane Isolation und Zwischenmenschlichkeit.</w:t>
      </w:r>
    </w:p>
    <w:p w14:paraId="2AAB3ED6" w14:textId="77777777" w:rsidR="00BD4D30" w:rsidRPr="00056529" w:rsidRDefault="00000000">
      <w:pPr>
        <w:pStyle w:val="Heading2"/>
        <w:rPr>
          <w:lang w:val="de-DE"/>
        </w:rPr>
      </w:pPr>
      <w:r w:rsidRPr="00056529">
        <w:rPr>
          <w:lang w:val="de-DE"/>
        </w:rPr>
        <w:t>DIGITAL ROOTS – 28.09.2025</w:t>
      </w:r>
    </w:p>
    <w:p w14:paraId="06966153" w14:textId="77777777" w:rsidR="00BD4D30" w:rsidRPr="00056529" w:rsidRDefault="00000000">
      <w:pPr>
        <w:rPr>
          <w:lang w:val="de-DE"/>
        </w:rPr>
      </w:pPr>
      <w:r w:rsidRPr="00056529">
        <w:rPr>
          <w:lang w:val="de-DE"/>
        </w:rPr>
        <w:t>Digital Roots bringen Electro-Dub live auf die Bühne – mit Bass, Delay und Subkultur aus London und Berlin. Ihr Set kombiniert Drum Machines, Echo-Tapes und Live-Vocals zu einer vibrierenden Clubnacht mit politischer Haltung. Ihr neues Release '</w:t>
      </w:r>
      <w:proofErr w:type="spellStart"/>
      <w:r w:rsidRPr="00056529">
        <w:rPr>
          <w:lang w:val="de-DE"/>
        </w:rPr>
        <w:t>Concrete</w:t>
      </w:r>
      <w:proofErr w:type="spellEnd"/>
      <w:r w:rsidRPr="00056529">
        <w:rPr>
          <w:lang w:val="de-DE"/>
        </w:rPr>
        <w:t xml:space="preserve"> </w:t>
      </w:r>
      <w:proofErr w:type="spellStart"/>
      <w:r w:rsidRPr="00056529">
        <w:rPr>
          <w:lang w:val="de-DE"/>
        </w:rPr>
        <w:t>Jungle</w:t>
      </w:r>
      <w:proofErr w:type="spellEnd"/>
      <w:r w:rsidRPr="00056529">
        <w:rPr>
          <w:lang w:val="de-DE"/>
        </w:rPr>
        <w:t xml:space="preserve"> </w:t>
      </w:r>
      <w:proofErr w:type="spellStart"/>
      <w:r w:rsidRPr="00056529">
        <w:rPr>
          <w:lang w:val="de-DE"/>
        </w:rPr>
        <w:t>Riddims</w:t>
      </w:r>
      <w:proofErr w:type="spellEnd"/>
      <w:r w:rsidRPr="00056529">
        <w:rPr>
          <w:lang w:val="de-DE"/>
        </w:rPr>
        <w:t>' thematisiert Urbanität im Umbruch.</w:t>
      </w:r>
    </w:p>
    <w:p w14:paraId="52206EDD" w14:textId="77777777" w:rsidR="00BD4D30" w:rsidRPr="00056529" w:rsidRDefault="00000000">
      <w:pPr>
        <w:pStyle w:val="Heading2"/>
        <w:rPr>
          <w:lang w:val="de-DE"/>
        </w:rPr>
      </w:pPr>
      <w:r w:rsidRPr="00056529">
        <w:rPr>
          <w:lang w:val="de-DE"/>
        </w:rPr>
        <w:t>VELVET STREAM – 12.10.2025</w:t>
      </w:r>
    </w:p>
    <w:p w14:paraId="4149F997" w14:textId="77777777" w:rsidR="00BD4D30" w:rsidRPr="00056529" w:rsidRDefault="00000000">
      <w:pPr>
        <w:rPr>
          <w:lang w:val="de-DE"/>
        </w:rPr>
      </w:pPr>
      <w:r w:rsidRPr="00056529">
        <w:rPr>
          <w:lang w:val="de-DE"/>
        </w:rPr>
        <w:t xml:space="preserve">Dream-Pop trifft auf </w:t>
      </w:r>
      <w:proofErr w:type="spellStart"/>
      <w:r w:rsidRPr="00056529">
        <w:rPr>
          <w:lang w:val="de-DE"/>
        </w:rPr>
        <w:t>Chillstep</w:t>
      </w:r>
      <w:proofErr w:type="spellEnd"/>
      <w:r w:rsidRPr="00056529">
        <w:rPr>
          <w:lang w:val="de-DE"/>
        </w:rPr>
        <w:t xml:space="preserve">: Velvet Stream kreieren mit zarten Vocals und glitzernden Beats einen sanft pulsierenden Flow. Ihr Album 'Waves </w:t>
      </w:r>
      <w:proofErr w:type="spellStart"/>
      <w:r w:rsidRPr="00056529">
        <w:rPr>
          <w:lang w:val="de-DE"/>
        </w:rPr>
        <w:t>for</w:t>
      </w:r>
      <w:proofErr w:type="spellEnd"/>
      <w:r w:rsidRPr="00056529">
        <w:rPr>
          <w:lang w:val="de-DE"/>
        </w:rPr>
        <w:t xml:space="preserve"> </w:t>
      </w:r>
      <w:proofErr w:type="spellStart"/>
      <w:r w:rsidRPr="00056529">
        <w:rPr>
          <w:lang w:val="de-DE"/>
        </w:rPr>
        <w:t>Ghosts</w:t>
      </w:r>
      <w:proofErr w:type="spellEnd"/>
      <w:r w:rsidRPr="00056529">
        <w:rPr>
          <w:lang w:val="de-DE"/>
        </w:rPr>
        <w:t>' handelt von digitalen Geistern, Träumen und flüchtigen Begegnungen.</w:t>
      </w:r>
    </w:p>
    <w:p w14:paraId="4DF8DF82" w14:textId="77777777" w:rsidR="00BD4D30" w:rsidRPr="00056529" w:rsidRDefault="00000000">
      <w:pPr>
        <w:pStyle w:val="Heading2"/>
        <w:rPr>
          <w:lang w:val="de-DE"/>
        </w:rPr>
      </w:pPr>
      <w:r w:rsidRPr="00056529">
        <w:rPr>
          <w:lang w:val="de-DE"/>
        </w:rPr>
        <w:t>BREAKBEAT BALLROOM – 26.10.2025</w:t>
      </w:r>
    </w:p>
    <w:p w14:paraId="5FA36D45" w14:textId="77777777" w:rsidR="00BD4D30" w:rsidRPr="00056529" w:rsidRDefault="00000000">
      <w:pPr>
        <w:rPr>
          <w:lang w:val="de-DE"/>
        </w:rPr>
      </w:pPr>
      <w:r w:rsidRPr="00056529">
        <w:rPr>
          <w:lang w:val="de-DE"/>
        </w:rPr>
        <w:t>Breaks, Basslines und pure Energie – die Breakbeat Ballroom Night bringt internationale DJs und lokale Acts zusammen. Hier treffen Oldschool-Samples auf neue Rave-Ästhetik. Kein Set ist wie das andere – alles ist live.</w:t>
      </w:r>
    </w:p>
    <w:p w14:paraId="1BA3D140" w14:textId="77777777" w:rsidR="00BD4D30" w:rsidRPr="00056529" w:rsidRDefault="00000000">
      <w:pPr>
        <w:pStyle w:val="Heading2"/>
        <w:rPr>
          <w:lang w:val="de-DE"/>
        </w:rPr>
      </w:pPr>
      <w:r w:rsidRPr="00056529">
        <w:rPr>
          <w:lang w:val="de-DE"/>
        </w:rPr>
        <w:t>MELANCHOLIA RISING – 09.11.2025</w:t>
      </w:r>
    </w:p>
    <w:p w14:paraId="769F4E47" w14:textId="77777777" w:rsidR="00BD4D30" w:rsidRPr="00056529" w:rsidRDefault="00000000">
      <w:pPr>
        <w:rPr>
          <w:lang w:val="de-DE"/>
        </w:rPr>
      </w:pPr>
      <w:r w:rsidRPr="00056529">
        <w:rPr>
          <w:lang w:val="de-DE"/>
        </w:rPr>
        <w:t xml:space="preserve">Singer-Songwriting trifft auf elektroakustische Improvisation. Melancholia </w:t>
      </w:r>
      <w:proofErr w:type="spellStart"/>
      <w:r w:rsidRPr="00056529">
        <w:rPr>
          <w:lang w:val="de-DE"/>
        </w:rPr>
        <w:t>Rising</w:t>
      </w:r>
      <w:proofErr w:type="spellEnd"/>
      <w:r w:rsidRPr="00056529">
        <w:rPr>
          <w:lang w:val="de-DE"/>
        </w:rPr>
        <w:t xml:space="preserve"> erzählen Geschichten mit Gitarre, Stimme und dezent eingesetzter Elektronik. Ihre Texte handeln von Verlust, Transformation und zarter Hoffnung.</w:t>
      </w:r>
    </w:p>
    <w:p w14:paraId="588AE550" w14:textId="77777777" w:rsidR="00BD4D30" w:rsidRPr="00056529" w:rsidRDefault="00000000">
      <w:pPr>
        <w:pStyle w:val="Heading2"/>
        <w:rPr>
          <w:lang w:val="de-DE"/>
        </w:rPr>
      </w:pPr>
      <w:r w:rsidRPr="00056529">
        <w:rPr>
          <w:lang w:val="de-DE"/>
        </w:rPr>
        <w:lastRenderedPageBreak/>
        <w:t>THE BINARY TRIO – 23.11.2025</w:t>
      </w:r>
    </w:p>
    <w:p w14:paraId="638C2113" w14:textId="77777777" w:rsidR="00BD4D30" w:rsidRPr="00056529" w:rsidRDefault="00000000">
      <w:pPr>
        <w:rPr>
          <w:lang w:val="de-DE"/>
        </w:rPr>
      </w:pPr>
      <w:r w:rsidRPr="00056529">
        <w:rPr>
          <w:lang w:val="de-DE"/>
        </w:rPr>
        <w:t>Live Coding zwischen Jazz und Techno – The Binary Trio programmieren Musik in Echtzeit und bringen generative Klangstrukturen in den Club. Ihr Setup besteht aus Laptops, Visual-Synthese und Sensoren. Das neue Set 'Code &amp; Chaos' thematisiert digitale Kreativität.</w:t>
      </w:r>
    </w:p>
    <w:p w14:paraId="11DDCF24" w14:textId="77777777" w:rsidR="00BD4D30" w:rsidRPr="00056529" w:rsidRDefault="00000000">
      <w:pPr>
        <w:pStyle w:val="Heading2"/>
        <w:rPr>
          <w:lang w:val="de-DE"/>
        </w:rPr>
      </w:pPr>
      <w:r w:rsidRPr="00056529">
        <w:rPr>
          <w:lang w:val="de-DE"/>
        </w:rPr>
        <w:t>SNOWFIELD SPIRITS – 07.12.2025</w:t>
      </w:r>
    </w:p>
    <w:p w14:paraId="05604783" w14:textId="77777777" w:rsidR="00BD4D30" w:rsidRPr="00056529" w:rsidRDefault="00000000">
      <w:pPr>
        <w:rPr>
          <w:lang w:val="de-DE"/>
        </w:rPr>
      </w:pPr>
      <w:r w:rsidRPr="00056529">
        <w:rPr>
          <w:lang w:val="de-DE"/>
        </w:rPr>
        <w:t xml:space="preserve">Ein elektronischer Adventsabend mit Ambient, </w:t>
      </w:r>
      <w:proofErr w:type="spellStart"/>
      <w:r w:rsidRPr="00056529">
        <w:rPr>
          <w:lang w:val="de-DE"/>
        </w:rPr>
        <w:t>LoFi</w:t>
      </w:r>
      <w:proofErr w:type="spellEnd"/>
      <w:r w:rsidRPr="00056529">
        <w:rPr>
          <w:lang w:val="de-DE"/>
        </w:rPr>
        <w:t xml:space="preserve"> und Glühweinduft. </w:t>
      </w:r>
      <w:proofErr w:type="spellStart"/>
      <w:r w:rsidRPr="00056529">
        <w:rPr>
          <w:lang w:val="de-DE"/>
        </w:rPr>
        <w:t>Snowfield</w:t>
      </w:r>
      <w:proofErr w:type="spellEnd"/>
      <w:r w:rsidRPr="00056529">
        <w:rPr>
          <w:lang w:val="de-DE"/>
        </w:rPr>
        <w:t xml:space="preserve"> Spirits laden zum Innehalten ein – mit ruhigen Sounds, flimmernden Projektionen und warmer Atmosphäre.</w:t>
      </w:r>
    </w:p>
    <w:p w14:paraId="59A41F3D" w14:textId="4C430E48" w:rsidR="00BD4D30" w:rsidRPr="00056529" w:rsidRDefault="00000000">
      <w:pPr>
        <w:pStyle w:val="Heading2"/>
        <w:rPr>
          <w:lang w:val="de-DE"/>
        </w:rPr>
      </w:pPr>
      <w:r w:rsidRPr="00056529">
        <w:rPr>
          <w:lang w:val="de-DE"/>
        </w:rPr>
        <w:t>SILVESTER SPE</w:t>
      </w:r>
      <w:r w:rsidR="001072CD">
        <w:rPr>
          <w:lang w:val="de-DE"/>
        </w:rPr>
        <w:t>C</w:t>
      </w:r>
      <w:r w:rsidRPr="00056529">
        <w:rPr>
          <w:lang w:val="de-DE"/>
        </w:rPr>
        <w:t>IAL – NOISE &amp; GLITTER – 31.12.2025</w:t>
      </w:r>
    </w:p>
    <w:p w14:paraId="084F5F46" w14:textId="77777777" w:rsidR="00BD4D30" w:rsidRPr="00056529" w:rsidRDefault="00000000">
      <w:pPr>
        <w:rPr>
          <w:lang w:val="de-DE"/>
        </w:rPr>
      </w:pPr>
      <w:r w:rsidRPr="00056529">
        <w:rPr>
          <w:lang w:val="de-DE"/>
        </w:rPr>
        <w:t>Das große Jahresfinale im Hochbett: DJs, Live-Acts, Visual Artists und Überraschungen auf zwei Floors. Elektronisch, schrill, laut – ein Silvester ohne Kompromisse. Dresscode: Glitzer erlaubt, Erwartungen hoch!</w:t>
      </w:r>
    </w:p>
    <w:sectPr w:rsidR="00BD4D30" w:rsidRPr="000565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4128195">
    <w:abstractNumId w:val="8"/>
  </w:num>
  <w:num w:numId="2" w16cid:durableId="614144337">
    <w:abstractNumId w:val="6"/>
  </w:num>
  <w:num w:numId="3" w16cid:durableId="2121415789">
    <w:abstractNumId w:val="5"/>
  </w:num>
  <w:num w:numId="4" w16cid:durableId="2135100310">
    <w:abstractNumId w:val="4"/>
  </w:num>
  <w:num w:numId="5" w16cid:durableId="1834374249">
    <w:abstractNumId w:val="7"/>
  </w:num>
  <w:num w:numId="6" w16cid:durableId="1814176099">
    <w:abstractNumId w:val="3"/>
  </w:num>
  <w:num w:numId="7" w16cid:durableId="1286813052">
    <w:abstractNumId w:val="2"/>
  </w:num>
  <w:num w:numId="8" w16cid:durableId="995185901">
    <w:abstractNumId w:val="1"/>
  </w:num>
  <w:num w:numId="9" w16cid:durableId="18914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529"/>
    <w:rsid w:val="0006063C"/>
    <w:rsid w:val="001072CD"/>
    <w:rsid w:val="0015074B"/>
    <w:rsid w:val="0029639D"/>
    <w:rsid w:val="00326A52"/>
    <w:rsid w:val="00326F90"/>
    <w:rsid w:val="008768BA"/>
    <w:rsid w:val="00AA1D8D"/>
    <w:rsid w:val="00B47730"/>
    <w:rsid w:val="00BD4D30"/>
    <w:rsid w:val="00CB0664"/>
    <w:rsid w:val="00F70B5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43661D6-1601-4203-BAA5-59E0BEB6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 Black</cp:lastModifiedBy>
  <cp:revision>5</cp:revision>
  <dcterms:created xsi:type="dcterms:W3CDTF">2013-12-23T23:15:00Z</dcterms:created>
  <dcterms:modified xsi:type="dcterms:W3CDTF">2025-05-12T10:51:00Z</dcterms:modified>
  <cp:category/>
</cp:coreProperties>
</file>