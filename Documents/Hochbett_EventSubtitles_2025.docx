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🎵 Subtitles für 'Das Hochbett' Events 2025</w:t>
      </w:r>
    </w:p>
    <w:p>
      <w:pPr>
        <w:pStyle w:val="Heading2"/>
      </w:pPr>
      <w:r>
        <w:t>NEON MIRAGE</w:t>
      </w:r>
    </w:p>
    <w:p>
      <w:r>
        <w:t>→ Static Dreams Tour 2025</w:t>
      </w:r>
    </w:p>
    <w:p>
      <w:pPr>
        <w:pStyle w:val="Heading2"/>
      </w:pPr>
      <w:r>
        <w:t>ELECTRIC MEADOW</w:t>
      </w:r>
    </w:p>
    <w:p>
      <w:r>
        <w:t>→ Live in Fractal Bloom</w:t>
      </w:r>
    </w:p>
    <w:p>
      <w:pPr>
        <w:pStyle w:val="Heading2"/>
      </w:pPr>
      <w:r>
        <w:t>COSMIC DELAY</w:t>
      </w:r>
    </w:p>
    <w:p>
      <w:r>
        <w:t>→ Memory Transit – Zeitreisen in Sound</w:t>
      </w:r>
    </w:p>
    <w:p>
      <w:pPr>
        <w:pStyle w:val="Heading2"/>
      </w:pPr>
      <w:r>
        <w:t>ECHOES OF INSOMNIA</w:t>
      </w:r>
    </w:p>
    <w:p>
      <w:r>
        <w:t>→ Rooms Without Doors – Live Visual Experience</w:t>
      </w:r>
    </w:p>
    <w:p>
      <w:pPr>
        <w:pStyle w:val="Heading2"/>
      </w:pPr>
      <w:r>
        <w:t>GOLDEN LIZARD</w:t>
      </w:r>
    </w:p>
    <w:p>
      <w:r>
        <w:t>→ Urban Heat – Soul, Funk &amp; Groove Night</w:t>
      </w:r>
    </w:p>
    <w:p>
      <w:pPr>
        <w:pStyle w:val="Heading2"/>
      </w:pPr>
      <w:r>
        <w:t>THE AMBIENT HOUR</w:t>
      </w:r>
    </w:p>
    <w:p>
      <w:r>
        <w:t>→ Stillmotion – Klanginstallation für drei Körper</w:t>
      </w:r>
    </w:p>
    <w:p>
      <w:pPr>
        <w:pStyle w:val="Heading2"/>
      </w:pPr>
      <w:r>
        <w:t>BRASSIVE ATTACK</w:t>
      </w:r>
    </w:p>
    <w:p>
      <w:r>
        <w:t>→ Marching Frequencies – A Tribute to Massive Attack</w:t>
      </w:r>
    </w:p>
    <w:p>
      <w:pPr>
        <w:pStyle w:val="Heading2"/>
      </w:pPr>
      <w:r>
        <w:t>CLOUD LOOP</w:t>
      </w:r>
    </w:p>
    <w:p>
      <w:r>
        <w:t>→ Skywriting – Ambient Collage Live</w:t>
      </w:r>
    </w:p>
    <w:p>
      <w:pPr>
        <w:pStyle w:val="Heading2"/>
      </w:pPr>
      <w:r>
        <w:t>NIGHTSHADE AVENUE</w:t>
      </w:r>
    </w:p>
    <w:p>
      <w:r>
        <w:t>→ Broken Neon – Poesie zwischen Beats</w:t>
      </w:r>
    </w:p>
    <w:p>
      <w:pPr>
        <w:pStyle w:val="Heading2"/>
      </w:pPr>
      <w:r>
        <w:t>DIGITAL ROOTS</w:t>
      </w:r>
    </w:p>
    <w:p>
      <w:r>
        <w:t>→ Concrete Jungle Riddims – Dub aus Berlin &amp; London</w:t>
      </w:r>
    </w:p>
    <w:p>
      <w:pPr>
        <w:pStyle w:val="Heading2"/>
      </w:pPr>
      <w:r>
        <w:t>VELVET STREAM</w:t>
      </w:r>
    </w:p>
    <w:p>
      <w:r>
        <w:t>→ Waves for Ghosts – Dream Pop Reworks</w:t>
      </w:r>
    </w:p>
    <w:p>
      <w:pPr>
        <w:pStyle w:val="Heading2"/>
      </w:pPr>
      <w:r>
        <w:t>BREAKBEAT BALLROOM</w:t>
      </w:r>
    </w:p>
    <w:p>
      <w:r>
        <w:t>→ Live Sets &amp; Vinyl Rarities – One Night Only</w:t>
      </w:r>
    </w:p>
    <w:p>
      <w:pPr>
        <w:pStyle w:val="Heading2"/>
      </w:pPr>
      <w:r>
        <w:t>MELANCHOLIA RISING</w:t>
      </w:r>
    </w:p>
    <w:p>
      <w:r>
        <w:t>→ Transformation Songs – Intime Klanggeschichten</w:t>
      </w:r>
    </w:p>
    <w:p>
      <w:pPr>
        <w:pStyle w:val="Heading2"/>
      </w:pPr>
      <w:r>
        <w:t>THE BINARY TRIO</w:t>
      </w:r>
    </w:p>
    <w:p>
      <w:r>
        <w:t>→ Code &amp; Chaos – A Live Generative Jam</w:t>
      </w:r>
    </w:p>
    <w:p>
      <w:pPr>
        <w:pStyle w:val="Heading2"/>
      </w:pPr>
      <w:r>
        <w:t>SNOWFIELD SPIRITS</w:t>
      </w:r>
    </w:p>
    <w:p>
      <w:r>
        <w:t>→ Ambient Advent – Winterklänge &amp; Visuals</w:t>
      </w:r>
    </w:p>
    <w:p>
      <w:pPr>
        <w:pStyle w:val="Heading2"/>
      </w:pPr>
      <w:r>
        <w:t>SILVESTER SPECIAL – NOISE &amp; GLITTER</w:t>
      </w:r>
    </w:p>
    <w:p>
      <w:r>
        <w:t>→ Hochbett Jahresfinale 2025 – 2 Floors, 1000 Lichter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