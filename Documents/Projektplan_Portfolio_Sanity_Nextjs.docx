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Projektplan: Portfolio-Website mit Sanity + Next.js</w:t>
      </w:r>
    </w:p>
    <w:p>
      <w:pPr>
        <w:pStyle w:val="Heading1"/>
      </w:pPr>
      <w:r>
        <w:t>✅ Phase 1: Setup &amp; Struktur</w:t>
      </w:r>
    </w:p>
    <w:p>
      <w:r>
        <w:t>1. Sanity-Projekt starten (inkl. Template):</w:t>
      </w:r>
    </w:p>
    <w:p>
      <w:pPr>
        <w:pStyle w:val="IntenseQuote"/>
      </w:pPr>
      <w:r>
        <w:t>npm create sanity@latest -- --template personal-website</w:t>
      </w:r>
    </w:p>
    <w:p>
      <w:r>
        <w:t>→ Projektname wählen, GitHub &amp; optional Vercel verbinden.</w:t>
      </w:r>
    </w:p>
    <w:p>
      <w:r>
        <w:t>→ Ergebnis: Projekt mit studio/ und web/ Ordner.</w:t>
      </w:r>
    </w:p>
    <w:p>
      <w:r>
        <w:t>2. GitHub-Repo erstellen:</w:t>
      </w:r>
    </w:p>
    <w:p>
      <w:pPr>
        <w:pStyle w:val="IntenseQuote"/>
      </w:pPr>
      <w:r>
        <w:t>Erstelle ein neues GitHub-Repo und verbinde dein lokales Projekt:</w:t>
        <w:br/>
        <w:t>git init</w:t>
        <w:br/>
        <w:t>git remote add origin https://github.com/dein-name/portfolio-site.git</w:t>
        <w:br/>
        <w:t>git add .</w:t>
        <w:br/>
        <w:t>git commit -m "Initial commit"</w:t>
        <w:br/>
        <w:t>git push -u origin main</w:t>
      </w:r>
    </w:p>
    <w:p>
      <w:r>
        <w:t>3. Lokales Projekt starten:</w:t>
      </w:r>
    </w:p>
    <w:p>
      <w:pPr>
        <w:pStyle w:val="IntenseQuote"/>
      </w:pPr>
      <w:r>
        <w:t>cd web</w:t>
        <w:br/>
        <w:t>npm install</w:t>
        <w:br/>
        <w:t>npm run dev</w:t>
      </w:r>
    </w:p>
    <w:p>
      <w:r>
        <w:t>In neuem Terminal:</w:t>
      </w:r>
    </w:p>
    <w:p>
      <w:pPr>
        <w:pStyle w:val="IntenseQuote"/>
      </w:pPr>
      <w:r>
        <w:t>cd studio</w:t>
        <w:br/>
        <w:t>npm install</w:t>
        <w:br/>
        <w:t>npm run dev</w:t>
      </w:r>
    </w:p>
    <w:p>
      <w:pPr>
        <w:pStyle w:val="Heading1"/>
      </w:pPr>
      <w:r>
        <w:t>🧠 Phase 2: Verstehen, was passiert</w:t>
      </w:r>
    </w:p>
    <w:p>
      <w:r>
        <w:t>4. Projektstruktur verstehen:</w:t>
      </w:r>
    </w:p>
    <w:p>
      <w:r>
        <w:t>- studio/schemas: Content-Strukturen (project.js etc.)</w:t>
        <w:br/>
        <w:t>- web/app: Next.js-Routing und Seitenstruktur</w:t>
        <w:br/>
        <w:t>- web/sanity.config.ts: Verbindung zu Sanity</w:t>
        <w:br/>
        <w:t>- web/components: Design deiner Seite</w:t>
        <w:br/>
        <w:t>- web/lib/sanity.query.ts: Daten holen</w:t>
      </w:r>
    </w:p>
    <w:p>
      <w:pPr>
        <w:pStyle w:val="Heading1"/>
      </w:pPr>
      <w:r>
        <w:t>🎨 Phase 3: Anpassen</w:t>
      </w:r>
    </w:p>
    <w:p>
      <w:r>
        <w:t>5. Eigene Inhalte eintragen über Sanity Studio.</w:t>
      </w:r>
    </w:p>
    <w:p>
      <w:r>
        <w:t>6. Layout &amp; Texte im web/components anpassen.</w:t>
      </w:r>
    </w:p>
    <w:p>
      <w:r>
        <w:t>Tailwind CSS Beispiel:</w:t>
      </w:r>
    </w:p>
    <w:p>
      <w:pPr>
        <w:pStyle w:val="IntenseQuote"/>
      </w:pPr>
      <w:r>
        <w:t>&lt;p className="text-lg text-gray-700"&gt;...&lt;/p&gt;</w:t>
      </w:r>
    </w:p>
    <w:p>
      <w:pPr>
        <w:pStyle w:val="Heading1"/>
      </w:pPr>
      <w:r>
        <w:t>☁️ Phase 4: Deployment</w:t>
      </w:r>
    </w:p>
    <w:p>
      <w:r>
        <w:t>7. Vercel-Account erstellen &amp; mit GitHub Repo verbinden.</w:t>
      </w:r>
    </w:p>
    <w:p>
      <w:r>
        <w:t>8. Sanity Studio deployen (optional):</w:t>
      </w:r>
    </w:p>
    <w:p>
      <w:pPr>
        <w:pStyle w:val="IntenseQuote"/>
      </w:pPr>
      <w:r>
        <w:t>cd studio</w:t>
        <w:br/>
        <w:t>sanity deploy</w:t>
      </w:r>
    </w:p>
    <w:p>
      <w:pPr>
        <w:pStyle w:val="Heading1"/>
      </w:pPr>
      <w:r>
        <w:t>🔁 Phase 5: Weiterentwickeln (nach Kursabgabe)</w:t>
      </w:r>
    </w:p>
    <w:p>
      <w:r>
        <w:t>- Kategorien, Tags, Autorenprofil ergänzen</w:t>
        <w:br/>
        <w:t>- Kontaktformular</w:t>
        <w:br/>
        <w:t>- Dark Mode</w:t>
        <w:br/>
        <w:t>- SEO &amp; Social Sharing</w:t>
        <w:br/>
        <w:t>- Animationen</w:t>
      </w:r>
    </w:p>
    <w:p>
      <w:pPr>
        <w:pStyle w:val="Heading1"/>
      </w:pPr>
      <w:r>
        <w:t>📌 Zusammenfassung: Was du brauchst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Element</w:t>
            </w:r>
          </w:p>
        </w:tc>
        <w:tc>
          <w:tcPr>
            <w:tcW w:type="dxa" w:w="4320"/>
          </w:tcPr>
          <w:p>
            <w:r>
              <w:t>Empfehlung</w:t>
            </w:r>
          </w:p>
        </w:tc>
      </w:tr>
      <w:tr>
        <w:tc>
          <w:tcPr>
            <w:tcW w:type="dxa" w:w="4320"/>
          </w:tcPr>
          <w:p>
            <w:r>
              <w:t>GitHub Repo</w:t>
            </w:r>
          </w:p>
        </w:tc>
        <w:tc>
          <w:tcPr>
            <w:tcW w:type="dxa" w:w="4320"/>
          </w:tcPr>
          <w:p>
            <w:r>
              <w:t>✅ Ja</w:t>
            </w:r>
          </w:p>
        </w:tc>
      </w:tr>
      <w:tr>
        <w:tc>
          <w:tcPr>
            <w:tcW w:type="dxa" w:w="4320"/>
          </w:tcPr>
          <w:p>
            <w:r>
              <w:t>Lokaler Projektordner</w:t>
            </w:r>
          </w:p>
        </w:tc>
        <w:tc>
          <w:tcPr>
            <w:tcW w:type="dxa" w:w="4320"/>
          </w:tcPr>
          <w:p>
            <w:r>
              <w:t>✅ Ja</w:t>
            </w:r>
          </w:p>
        </w:tc>
      </w:tr>
      <w:tr>
        <w:tc>
          <w:tcPr>
            <w:tcW w:type="dxa" w:w="4320"/>
          </w:tcPr>
          <w:p>
            <w:r>
              <w:t>Hosting</w:t>
            </w:r>
          </w:p>
        </w:tc>
        <w:tc>
          <w:tcPr>
            <w:tcW w:type="dxa" w:w="4320"/>
          </w:tcPr>
          <w:p>
            <w:r>
              <w:t>Vercel (Frontend), Sanity deploy (Studio)</w:t>
            </w:r>
          </w:p>
        </w:tc>
      </w:tr>
      <w:tr>
        <w:tc>
          <w:tcPr>
            <w:tcW w:type="dxa" w:w="4320"/>
          </w:tcPr>
          <w:p>
            <w:r>
              <w:t>Programmiersprachen</w:t>
            </w:r>
          </w:p>
        </w:tc>
        <w:tc>
          <w:tcPr>
            <w:tcW w:type="dxa" w:w="4320"/>
          </w:tcPr>
          <w:p>
            <w:r>
              <w:t>TypeScript, React, Tailwind (leicht)</w:t>
            </w:r>
          </w:p>
        </w:tc>
      </w:tr>
      <w:tr>
        <w:tc>
          <w:tcPr>
            <w:tcW w:type="dxa" w:w="4320"/>
          </w:tcPr>
          <w:p>
            <w:r>
              <w:t>CMS-Logik verstehen</w:t>
            </w:r>
          </w:p>
        </w:tc>
        <w:tc>
          <w:tcPr>
            <w:tcW w:type="dxa" w:w="4320"/>
          </w:tcPr>
          <w:p>
            <w:r>
              <w:t>Sanity Studio &amp; Schemas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